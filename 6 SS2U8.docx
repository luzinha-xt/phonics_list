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b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K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e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g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d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n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o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v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i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 xml:space="preserve"> 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2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