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c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K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s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v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r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x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Z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V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d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f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l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M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